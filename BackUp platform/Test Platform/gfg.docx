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7561178" cy="106947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l4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1178" cy="106947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KLHK 41</w:t>
      </w:r>
    </w:p>
    <w:p>
      <w:pPr>
        <w:pStyle w:val="Heading3"/>
      </w:pPr>
      <w:r>
        <w:t>Jumlah Nilai Anomali</w:t>
      </w:r>
    </w:p>
    <w:p>
      <w:pPr/>
    </w:p>
    <w:p>
      <w:pPr/>
    </w:p>
    <w:p>
      <w:pPr/>
    </w:p>
    <w:p>
      <w:pPr/>
    </w:p>
    <w:sectPr w:rsidR="00FC693F" w:rsidRPr="0006063C" w:rsidSect="00034616">
      <w:pgSz w:w="11906" w:h="16838"/>
      <w:pgMar w:top="0" w:right="567" w:bottom="283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